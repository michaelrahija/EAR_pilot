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17E" w:rsidRDefault="00E870B6">
      <w:bookmarkStart w:id="0" w:name="_GoBack"/>
      <w:r w:rsidRPr="00E870B6">
        <w:rPr>
          <w:noProof/>
          <w:lang w:eastAsia="en-GB"/>
        </w:rPr>
        <w:drawing>
          <wp:inline distT="0" distB="0" distL="0" distR="0">
            <wp:extent cx="9231731" cy="2914650"/>
            <wp:effectExtent l="0" t="0" r="7620" b="0"/>
            <wp:docPr id="1" name="Picture 1" descr="C:\Users\rahija\AppData\Local\Microsoft\Windows\Temporary Internet Files\Content.Outlook\ZNZDXLPL\Screen Shot 2016-01-19 at 4 47 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ija\AppData\Local\Microsoft\Windows\Temporary Internet Files\Content.Outlook\ZNZDXLPL\Screen Shot 2016-01-19 at 4 47 56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4782" cy="291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2317E" w:rsidSect="00E870B6">
      <w:pgSz w:w="16840" w:h="11907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B6"/>
    <w:rsid w:val="0022317E"/>
    <w:rsid w:val="005E0F11"/>
    <w:rsid w:val="009A4ECB"/>
    <w:rsid w:val="009C087B"/>
    <w:rsid w:val="00BA6324"/>
    <w:rsid w:val="00E870B6"/>
    <w:rsid w:val="00EA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71ACC-EAD9-4BC8-9A51-F0F45A54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87B"/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F11"/>
    <w:rPr>
      <w:rFonts w:ascii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C0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87B"/>
    <w:rPr>
      <w:rFonts w:ascii="Times New Roman" w:hAnsi="Times New Roman"/>
      <w:sz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0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0B6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FAO of the UN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Rahija, MichaelAustin (ESS)</dc:creator>
  <cp:keywords/>
  <dc:description/>
  <cp:lastModifiedBy>Rahija, MichaelAustin (ESS)</cp:lastModifiedBy>
  <cp:revision>1</cp:revision>
  <cp:lastPrinted>2016-01-19T15:50:00Z</cp:lastPrinted>
  <dcterms:created xsi:type="dcterms:W3CDTF">2016-01-19T15:49:00Z</dcterms:created>
  <dcterms:modified xsi:type="dcterms:W3CDTF">2016-01-19T16:32:00Z</dcterms:modified>
</cp:coreProperties>
</file>